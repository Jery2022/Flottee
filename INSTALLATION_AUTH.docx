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ABF8D" w14:textId="77777777" w:rsidR="00E2192F" w:rsidRPr="00076853" w:rsidRDefault="00000000">
      <w:pPr>
        <w:pStyle w:val="Titre1"/>
        <w:rPr>
          <w:lang w:val="fr-FR"/>
        </w:rPr>
      </w:pPr>
      <w:r w:rsidRPr="00076853">
        <w:rPr>
          <w:lang w:val="fr-FR"/>
        </w:rPr>
        <w:t>Instructions d'installation et Authentification utilisateur</w:t>
      </w:r>
    </w:p>
    <w:p w14:paraId="3743645B" w14:textId="77777777" w:rsidR="00E2192F" w:rsidRPr="00076853" w:rsidRDefault="00000000">
      <w:pPr>
        <w:pStyle w:val="Titre2"/>
        <w:rPr>
          <w:lang w:val="fr-FR"/>
        </w:rPr>
      </w:pPr>
      <w:r w:rsidRPr="00076853">
        <w:rPr>
          <w:lang w:val="fr-FR"/>
        </w:rPr>
        <w:t>1. Installation du projet</w:t>
      </w:r>
    </w:p>
    <w:p w14:paraId="2F6DD29F" w14:textId="46A7CDAF" w:rsidR="00E2192F" w:rsidRPr="00076853" w:rsidRDefault="00000000">
      <w:pPr>
        <w:rPr>
          <w:lang w:val="fr-FR"/>
        </w:rPr>
      </w:pPr>
      <w:r w:rsidRPr="00076853">
        <w:rPr>
          <w:lang w:val="fr-FR"/>
        </w:rPr>
        <w:br/>
        <w:t>Ce projet est une application de gestion de flotte de voitures d'entreprise développée en PHP avec une base de données MySQL.</w:t>
      </w:r>
      <w:r w:rsidRPr="00076853">
        <w:rPr>
          <w:lang w:val="fr-FR"/>
        </w:rPr>
        <w:br/>
      </w:r>
      <w:r w:rsidRPr="00076853">
        <w:rPr>
          <w:lang w:val="fr-FR"/>
        </w:rPr>
        <w:br/>
        <w:t>Étapes d'installation :</w:t>
      </w:r>
      <w:r w:rsidRPr="00076853">
        <w:rPr>
          <w:lang w:val="fr-FR"/>
        </w:rPr>
        <w:br/>
        <w:t>1. Cloner le dépôt Git : `git clone https://github.com/votre-utilisateur/backend_flotte_voiture.git`</w:t>
      </w:r>
      <w:r w:rsidRPr="00076853">
        <w:rPr>
          <w:lang w:val="fr-FR"/>
        </w:rPr>
        <w:br/>
        <w:t>2. Copier les fichiers dans le répertoire `htdocs` de XAMPP ou dans le dossier racine de votre serveur web.</w:t>
      </w:r>
      <w:r w:rsidRPr="00076853">
        <w:rPr>
          <w:lang w:val="fr-FR"/>
        </w:rPr>
        <w:br/>
        <w:t>3. Créer la base de données MySQL en important le fichier `create_database.sql` via phpMyAdmin.</w:t>
      </w:r>
      <w:r w:rsidRPr="00076853">
        <w:rPr>
          <w:lang w:val="fr-FR"/>
        </w:rPr>
        <w:br/>
        <w:t>4. Configurer les paramètres de connexion dans `config/db.php` :</w:t>
      </w:r>
      <w:r w:rsidRPr="00076853">
        <w:rPr>
          <w:lang w:val="fr-FR"/>
        </w:rPr>
        <w:br/>
        <w:t xml:space="preserve">   - Hôte : localhost</w:t>
      </w:r>
      <w:r w:rsidRPr="00076853">
        <w:rPr>
          <w:lang w:val="fr-FR"/>
        </w:rPr>
        <w:br/>
        <w:t xml:space="preserve">   - Utilisateur : root</w:t>
      </w:r>
      <w:r w:rsidRPr="00076853">
        <w:rPr>
          <w:lang w:val="fr-FR"/>
        </w:rPr>
        <w:br/>
        <w:t xml:space="preserve">   - Mot de passe : (laisser vide si non défini)</w:t>
      </w:r>
      <w:r w:rsidRPr="00076853">
        <w:rPr>
          <w:lang w:val="fr-FR"/>
        </w:rPr>
        <w:br/>
        <w:t xml:space="preserve">   - Nom de la base : flotte_voiture</w:t>
      </w:r>
      <w:r w:rsidRPr="00076853">
        <w:rPr>
          <w:lang w:val="fr-FR"/>
        </w:rPr>
        <w:br/>
        <w:t>5. Lancer le serveur Apache et MySQL via XAMPP.</w:t>
      </w:r>
      <w:r w:rsidRPr="00076853">
        <w:rPr>
          <w:lang w:val="fr-FR"/>
        </w:rPr>
        <w:br/>
        <w:t>6. Accéder à l'application via `http://localhost/backend_flotte/index.php`</w:t>
      </w:r>
      <w:r w:rsidRPr="00076853">
        <w:rPr>
          <w:lang w:val="fr-FR"/>
        </w:rPr>
        <w:br/>
      </w:r>
    </w:p>
    <w:p w14:paraId="2335F641" w14:textId="77777777" w:rsidR="00E2192F" w:rsidRPr="00076853" w:rsidRDefault="00000000">
      <w:pPr>
        <w:pStyle w:val="Titre2"/>
        <w:rPr>
          <w:lang w:val="fr-FR"/>
        </w:rPr>
      </w:pPr>
      <w:r w:rsidRPr="00076853">
        <w:rPr>
          <w:lang w:val="fr-FR"/>
        </w:rPr>
        <w:t>2. Authentification utilisateur</w:t>
      </w:r>
    </w:p>
    <w:p w14:paraId="6834E2F1" w14:textId="77777777" w:rsidR="00E2192F" w:rsidRPr="00076853" w:rsidRDefault="00000000">
      <w:pPr>
        <w:rPr>
          <w:lang w:val="fr-FR"/>
        </w:rPr>
      </w:pPr>
      <w:r w:rsidRPr="00076853">
        <w:rPr>
          <w:lang w:val="fr-FR"/>
        </w:rPr>
        <w:br/>
        <w:t>L'application intègre un système d'authentification sécurisé.</w:t>
      </w:r>
      <w:r w:rsidRPr="00076853">
        <w:rPr>
          <w:lang w:val="fr-FR"/>
        </w:rPr>
        <w:br/>
      </w:r>
      <w:r w:rsidRPr="00076853">
        <w:rPr>
          <w:lang w:val="fr-FR"/>
        </w:rPr>
        <w:br/>
        <w:t>Fonctionnalités :</w:t>
      </w:r>
      <w:r w:rsidRPr="00076853">
        <w:rPr>
          <w:lang w:val="fr-FR"/>
        </w:rPr>
        <w:br/>
        <w:t>- Formulaire de connexion avec email et mot de passe.</w:t>
      </w:r>
      <w:r w:rsidRPr="00076853">
        <w:rPr>
          <w:lang w:val="fr-FR"/>
        </w:rPr>
        <w:br/>
        <w:t>- Vérification des identifiants via la base de données.</w:t>
      </w:r>
      <w:r w:rsidRPr="00076853">
        <w:rPr>
          <w:lang w:val="fr-FR"/>
        </w:rPr>
        <w:br/>
        <w:t>- Hachage des mots de passe avec `password_hash()`.</w:t>
      </w:r>
      <w:r w:rsidRPr="00076853">
        <w:rPr>
          <w:lang w:val="fr-FR"/>
        </w:rPr>
        <w:br/>
        <w:t>- Protection contre les attaques CSRF via jeton de session.</w:t>
      </w:r>
      <w:r w:rsidRPr="00076853">
        <w:rPr>
          <w:lang w:val="fr-FR"/>
        </w:rPr>
        <w:br/>
        <w:t>- Gestion des rôles : `admin` et `employé`.</w:t>
      </w:r>
      <w:r w:rsidRPr="00076853">
        <w:rPr>
          <w:lang w:val="fr-FR"/>
        </w:rPr>
        <w:br/>
        <w:t>- Redirection vers le tableau de bord en fonction du rôle.</w:t>
      </w:r>
      <w:r w:rsidRPr="00076853">
        <w:rPr>
          <w:lang w:val="fr-FR"/>
        </w:rPr>
        <w:br/>
        <w:t>- Déconnexion sécurisée via `logout.php`.</w:t>
      </w:r>
      <w:r w:rsidRPr="00076853">
        <w:rPr>
          <w:lang w:val="fr-FR"/>
        </w:rPr>
        <w:br/>
      </w:r>
      <w:r w:rsidRPr="00076853">
        <w:rPr>
          <w:lang w:val="fr-FR"/>
        </w:rPr>
        <w:br/>
        <w:t>Fichiers concernés :</w:t>
      </w:r>
      <w:r w:rsidRPr="00076853">
        <w:rPr>
          <w:lang w:val="fr-FR"/>
        </w:rPr>
        <w:br/>
        <w:t>- `login.php` : formulaire et traitement de connexion.</w:t>
      </w:r>
      <w:r w:rsidRPr="00076853">
        <w:rPr>
          <w:lang w:val="fr-FR"/>
        </w:rPr>
        <w:br/>
        <w:t>- `logout.php` : destruction de la session.</w:t>
      </w:r>
      <w:r w:rsidRPr="00076853">
        <w:rPr>
          <w:lang w:val="fr-FR"/>
        </w:rPr>
        <w:br/>
        <w:t>- `db.php` : connexion PDO sécurisée.</w:t>
      </w:r>
      <w:r w:rsidRPr="00076853">
        <w:rPr>
          <w:lang w:val="fr-FR"/>
        </w:rPr>
        <w:br/>
        <w:t>- `users.php` : gestion des utilisateurs avec rôles et statuts.</w:t>
      </w:r>
      <w:r w:rsidRPr="00076853">
        <w:rPr>
          <w:lang w:val="fr-FR"/>
        </w:rPr>
        <w:br/>
      </w:r>
    </w:p>
    <w:p w14:paraId="649D2898" w14:textId="466447FD" w:rsidR="00076853" w:rsidRDefault="00076853" w:rsidP="00076853">
      <w:pPr>
        <w:pStyle w:val="Titre2"/>
        <w:rPr>
          <w:lang w:val="fr-FR"/>
        </w:rPr>
      </w:pPr>
      <w:r w:rsidRPr="00076853">
        <w:rPr>
          <w:lang w:val="fr-FR"/>
        </w:rPr>
        <w:lastRenderedPageBreak/>
        <w:t>3. Structuration pour examen et validation des processus de fonctionnement de l’API</w:t>
      </w:r>
    </w:p>
    <w:p w14:paraId="4E56AF08" w14:textId="77777777" w:rsidR="00076853" w:rsidRDefault="00076853" w:rsidP="00076853">
      <w:pPr>
        <w:rPr>
          <w:lang w:val="fr-FR"/>
        </w:rPr>
      </w:pPr>
    </w:p>
    <w:p w14:paraId="15D5A501" w14:textId="639EA421" w:rsidR="00076853" w:rsidRDefault="00076853" w:rsidP="00076853">
      <w:r>
        <w:t>3.1. R</w:t>
      </w:r>
      <w:r w:rsidRPr="00076853">
        <w:t>outes REST définies</w:t>
      </w:r>
    </w:p>
    <w:p w14:paraId="4B9E0931" w14:textId="624C1429" w:rsidR="00076853" w:rsidRDefault="00076853" w:rsidP="000D5A50">
      <w:pPr>
        <w:spacing w:after="0"/>
        <w:rPr>
          <w:lang w:val="fr-FR"/>
        </w:rPr>
      </w:pPr>
      <w:r>
        <w:rPr>
          <w:lang w:val="fr-FR"/>
        </w:rPr>
        <w:t>Selon m</w:t>
      </w:r>
      <w:r w:rsidRPr="00076853">
        <w:rPr>
          <w:lang w:val="fr-FR"/>
        </w:rPr>
        <w:t xml:space="preserve">on routeur principal, </w:t>
      </w:r>
      <w:r>
        <w:rPr>
          <w:lang w:val="fr-FR"/>
        </w:rPr>
        <w:t>il y a</w:t>
      </w:r>
      <w:r w:rsidRPr="00076853">
        <w:rPr>
          <w:lang w:val="fr-FR"/>
        </w:rPr>
        <w:t xml:space="preserve"> :</w:t>
      </w:r>
    </w:p>
    <w:p w14:paraId="34F5153F" w14:textId="02D09F02" w:rsidR="00076853" w:rsidRDefault="00076853" w:rsidP="0007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780"/>
      </w:tblGrid>
      <w:tr w:rsidR="00076853" w14:paraId="78E15AD2" w14:textId="77777777" w:rsidTr="000D5A50">
        <w:tc>
          <w:tcPr>
            <w:tcW w:w="8780" w:type="dxa"/>
            <w:shd w:val="clear" w:color="auto" w:fill="BFBFBF" w:themeFill="background1" w:themeFillShade="BF"/>
          </w:tcPr>
          <w:p w14:paraId="1870C6F4" w14:textId="77777777" w:rsidR="00076853" w:rsidRPr="00076853" w:rsidRDefault="00076853" w:rsidP="0007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76853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$router-&gt;group('/api/routes', function($r) {</w:t>
            </w:r>
          </w:p>
          <w:p w14:paraId="398D2D19" w14:textId="77777777" w:rsidR="00076853" w:rsidRPr="00076853" w:rsidRDefault="00076853" w:rsidP="0007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76853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$r-&gt;resource('/users', 'usersController');</w:t>
            </w:r>
          </w:p>
          <w:p w14:paraId="7807FA3C" w14:textId="77777777" w:rsidR="00076853" w:rsidRPr="00076853" w:rsidRDefault="00076853" w:rsidP="0007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76853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$r-&gt;add('GET', '/articles/{slug}', 'ArticleController@read');</w:t>
            </w:r>
          </w:p>
          <w:p w14:paraId="6517CE0D" w14:textId="77777777" w:rsidR="00076853" w:rsidRPr="00076853" w:rsidRDefault="00076853" w:rsidP="0007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76853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$r-&gt;add('POST', '/auth', 'AuthController@login');</w:t>
            </w:r>
          </w:p>
          <w:p w14:paraId="5D48A51C" w14:textId="77777777" w:rsidR="00076853" w:rsidRPr="00076853" w:rsidRDefault="00076853" w:rsidP="0007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76853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$r-&gt;add('POST', '/auth/handleForm', 'AuthController@handleForm');</w:t>
            </w:r>
          </w:p>
          <w:p w14:paraId="717A38C9" w14:textId="46F2FB96" w:rsidR="00076853" w:rsidRDefault="00076853" w:rsidP="0007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76853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});</w:t>
            </w:r>
          </w:p>
        </w:tc>
      </w:tr>
    </w:tbl>
    <w:p w14:paraId="4B51638B" w14:textId="77777777" w:rsidR="00076853" w:rsidRPr="00076853" w:rsidRDefault="00076853" w:rsidP="0007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14:paraId="429B610A" w14:textId="756501F6" w:rsidR="00076853" w:rsidRDefault="000D5A50" w:rsidP="00076853">
      <w:pPr>
        <w:rPr>
          <w:lang w:val="fr-FR"/>
        </w:rPr>
      </w:pPr>
      <w:r w:rsidRPr="000D5A50">
        <w:rPr>
          <w:lang w:val="fr-FR"/>
        </w:rPr>
        <w:t>Routes REST attendues pour /users :</w:t>
      </w:r>
    </w:p>
    <w:tbl>
      <w:tblPr>
        <w:tblW w:w="869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2835"/>
        <w:gridCol w:w="4252"/>
      </w:tblGrid>
      <w:tr w:rsidR="000D5A50" w:rsidRPr="000D5A50" w14:paraId="591148CC" w14:textId="77777777" w:rsidTr="000D5A50">
        <w:trPr>
          <w:tblHeader/>
          <w:tblCellSpacing w:w="15" w:type="dxa"/>
        </w:trPr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6F9B38B1" w14:textId="77777777" w:rsidR="000D5A50" w:rsidRPr="000D5A50" w:rsidRDefault="000D5A50" w:rsidP="000D5A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Méthode</w:t>
            </w:r>
          </w:p>
        </w:tc>
        <w:tc>
          <w:tcPr>
            <w:tcW w:w="2805" w:type="dxa"/>
            <w:shd w:val="clear" w:color="auto" w:fill="BFBFBF" w:themeFill="background1" w:themeFillShade="BF"/>
            <w:vAlign w:val="center"/>
            <w:hideMark/>
          </w:tcPr>
          <w:p w14:paraId="30DADD61" w14:textId="77777777" w:rsidR="000D5A50" w:rsidRPr="000D5A50" w:rsidRDefault="000D5A50" w:rsidP="000D5A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URI</w:t>
            </w:r>
          </w:p>
        </w:tc>
        <w:tc>
          <w:tcPr>
            <w:tcW w:w="4207" w:type="dxa"/>
            <w:shd w:val="clear" w:color="auto" w:fill="BFBFBF" w:themeFill="background1" w:themeFillShade="BF"/>
            <w:vAlign w:val="center"/>
            <w:hideMark/>
          </w:tcPr>
          <w:p w14:paraId="576BAE79" w14:textId="77777777" w:rsidR="000D5A50" w:rsidRPr="000D5A50" w:rsidRDefault="000D5A50" w:rsidP="000D5A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Action attendue</w:t>
            </w:r>
          </w:p>
        </w:tc>
      </w:tr>
      <w:tr w:rsidR="000D5A50" w:rsidRPr="000D5A50" w14:paraId="74C95086" w14:textId="77777777" w:rsidTr="000D5A50">
        <w:trPr>
          <w:tblCellSpacing w:w="15" w:type="dxa"/>
        </w:trPr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0722A915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GET</w:t>
            </w:r>
          </w:p>
        </w:tc>
        <w:tc>
          <w:tcPr>
            <w:tcW w:w="2805" w:type="dxa"/>
            <w:shd w:val="clear" w:color="auto" w:fill="BFBFBF" w:themeFill="background1" w:themeFillShade="BF"/>
            <w:vAlign w:val="center"/>
            <w:hideMark/>
          </w:tcPr>
          <w:p w14:paraId="57BD3E7A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/api/routes/users</w:t>
            </w:r>
          </w:p>
        </w:tc>
        <w:tc>
          <w:tcPr>
            <w:tcW w:w="4207" w:type="dxa"/>
            <w:shd w:val="clear" w:color="auto" w:fill="BFBFBF" w:themeFill="background1" w:themeFillShade="BF"/>
            <w:vAlign w:val="center"/>
            <w:hideMark/>
          </w:tcPr>
          <w:p w14:paraId="1212C2D6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Liste des utilisateurs</w:t>
            </w:r>
          </w:p>
        </w:tc>
      </w:tr>
      <w:tr w:rsidR="000D5A50" w:rsidRPr="000D5A50" w14:paraId="1D79338C" w14:textId="77777777" w:rsidTr="000D5A50">
        <w:trPr>
          <w:tblCellSpacing w:w="15" w:type="dxa"/>
        </w:trPr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6A231B24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GET</w:t>
            </w:r>
          </w:p>
        </w:tc>
        <w:tc>
          <w:tcPr>
            <w:tcW w:w="2805" w:type="dxa"/>
            <w:shd w:val="clear" w:color="auto" w:fill="BFBFBF" w:themeFill="background1" w:themeFillShade="BF"/>
            <w:vAlign w:val="center"/>
            <w:hideMark/>
          </w:tcPr>
          <w:p w14:paraId="5FD514A9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/api/routes/users/{id}</w:t>
            </w:r>
          </w:p>
        </w:tc>
        <w:tc>
          <w:tcPr>
            <w:tcW w:w="4207" w:type="dxa"/>
            <w:shd w:val="clear" w:color="auto" w:fill="BFBFBF" w:themeFill="background1" w:themeFillShade="BF"/>
            <w:vAlign w:val="center"/>
            <w:hideMark/>
          </w:tcPr>
          <w:p w14:paraId="0C867668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Détail d’un utilisateur</w:t>
            </w:r>
          </w:p>
        </w:tc>
      </w:tr>
      <w:tr w:rsidR="000D5A50" w:rsidRPr="000D5A50" w14:paraId="6752E218" w14:textId="77777777" w:rsidTr="000D5A50">
        <w:trPr>
          <w:tblCellSpacing w:w="15" w:type="dxa"/>
        </w:trPr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4DBB4B70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POST</w:t>
            </w:r>
          </w:p>
        </w:tc>
        <w:tc>
          <w:tcPr>
            <w:tcW w:w="2805" w:type="dxa"/>
            <w:shd w:val="clear" w:color="auto" w:fill="BFBFBF" w:themeFill="background1" w:themeFillShade="BF"/>
            <w:vAlign w:val="center"/>
            <w:hideMark/>
          </w:tcPr>
          <w:p w14:paraId="2549EFC4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/api/routes/users</w:t>
            </w:r>
          </w:p>
        </w:tc>
        <w:tc>
          <w:tcPr>
            <w:tcW w:w="4207" w:type="dxa"/>
            <w:shd w:val="clear" w:color="auto" w:fill="BFBFBF" w:themeFill="background1" w:themeFillShade="BF"/>
            <w:vAlign w:val="center"/>
            <w:hideMark/>
          </w:tcPr>
          <w:p w14:paraId="207FF125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Création d’un utilisateur</w:t>
            </w:r>
          </w:p>
        </w:tc>
      </w:tr>
      <w:tr w:rsidR="000D5A50" w:rsidRPr="000D5A50" w14:paraId="6FD43BA5" w14:textId="77777777" w:rsidTr="000D5A50">
        <w:trPr>
          <w:tblCellSpacing w:w="15" w:type="dxa"/>
        </w:trPr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71B8A1C3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PUT</w:t>
            </w:r>
          </w:p>
        </w:tc>
        <w:tc>
          <w:tcPr>
            <w:tcW w:w="2805" w:type="dxa"/>
            <w:shd w:val="clear" w:color="auto" w:fill="BFBFBF" w:themeFill="background1" w:themeFillShade="BF"/>
            <w:vAlign w:val="center"/>
            <w:hideMark/>
          </w:tcPr>
          <w:p w14:paraId="53229705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/api/routes/users/{id}</w:t>
            </w:r>
          </w:p>
        </w:tc>
        <w:tc>
          <w:tcPr>
            <w:tcW w:w="4207" w:type="dxa"/>
            <w:shd w:val="clear" w:color="auto" w:fill="BFBFBF" w:themeFill="background1" w:themeFillShade="BF"/>
            <w:vAlign w:val="center"/>
            <w:hideMark/>
          </w:tcPr>
          <w:p w14:paraId="71088B48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Mise à jour d’un utilisateur</w:t>
            </w:r>
          </w:p>
        </w:tc>
      </w:tr>
      <w:tr w:rsidR="000D5A50" w:rsidRPr="000D5A50" w14:paraId="00F4AC2D" w14:textId="77777777" w:rsidTr="000D5A50">
        <w:trPr>
          <w:tblCellSpacing w:w="15" w:type="dxa"/>
        </w:trPr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3C0117C3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DELETE</w:t>
            </w:r>
          </w:p>
        </w:tc>
        <w:tc>
          <w:tcPr>
            <w:tcW w:w="2805" w:type="dxa"/>
            <w:shd w:val="clear" w:color="auto" w:fill="BFBFBF" w:themeFill="background1" w:themeFillShade="BF"/>
            <w:vAlign w:val="center"/>
            <w:hideMark/>
          </w:tcPr>
          <w:p w14:paraId="10F96032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/api/routes/users/{id}</w:t>
            </w:r>
          </w:p>
        </w:tc>
        <w:tc>
          <w:tcPr>
            <w:tcW w:w="4207" w:type="dxa"/>
            <w:shd w:val="clear" w:color="auto" w:fill="BFBFBF" w:themeFill="background1" w:themeFillShade="BF"/>
            <w:vAlign w:val="center"/>
            <w:hideMark/>
          </w:tcPr>
          <w:p w14:paraId="49EC1529" w14:textId="77777777" w:rsidR="000D5A50" w:rsidRPr="000D5A50" w:rsidRDefault="000D5A50" w:rsidP="000D5A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D5A50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Suppression d’un utilisateur</w:t>
            </w:r>
          </w:p>
        </w:tc>
      </w:tr>
    </w:tbl>
    <w:p w14:paraId="5E77F79D" w14:textId="77777777" w:rsidR="000D5A50" w:rsidRDefault="000D5A50" w:rsidP="00076853">
      <w:pPr>
        <w:rPr>
          <w:lang w:val="fr-FR"/>
        </w:rPr>
      </w:pPr>
    </w:p>
    <w:p w14:paraId="7FBF4585" w14:textId="6C58BAC8" w:rsidR="00570481" w:rsidRDefault="00570481" w:rsidP="00570481">
      <w:pPr>
        <w:rPr>
          <w:lang w:val="fr-FR"/>
        </w:rPr>
      </w:pPr>
      <w:r>
        <w:rPr>
          <w:lang w:val="fr-FR"/>
        </w:rPr>
        <w:t xml:space="preserve">Endpoint </w:t>
      </w:r>
      <w:r w:rsidRPr="000D5A50">
        <w:rPr>
          <w:lang w:val="fr-FR"/>
        </w:rPr>
        <w:t>pour /users :</w:t>
      </w:r>
    </w:p>
    <w:tbl>
      <w:tblPr>
        <w:tblW w:w="0" w:type="auto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01"/>
        <w:gridCol w:w="2158"/>
        <w:gridCol w:w="1295"/>
        <w:gridCol w:w="2960"/>
      </w:tblGrid>
      <w:tr w:rsidR="00570481" w:rsidRPr="00570481" w14:paraId="31F3ED91" w14:textId="77777777" w:rsidTr="00570481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DF97215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Méthode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59A46C7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Endpoint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A9A0E24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31D70B8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JWT utilisé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B79FD37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Résultat attendu</w:t>
            </w:r>
          </w:p>
        </w:tc>
      </w:tr>
      <w:tr w:rsidR="00570481" w:rsidRPr="00570481" w14:paraId="58856189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EDA233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GET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8746627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47FC819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Liste des utilisateurs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52C506F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01674A2" w14:textId="30D5AB6E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color w:val="00B050"/>
                <w:sz w:val="20"/>
                <w:szCs w:val="20"/>
                <w:lang w:val="fr-FR" w:eastAsia="fr-FR"/>
              </w:rPr>
              <w:t>200 OK</w:t>
            </w:r>
          </w:p>
        </w:tc>
      </w:tr>
      <w:tr w:rsidR="00570481" w:rsidRPr="00570481" w14:paraId="6ED088FF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FFBBA2F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GET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72268C0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E197920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Accès avec JWT inactif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2487F45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inactif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24727D9" w14:textId="4AA748B3" w:rsidR="00570481" w:rsidRPr="00570481" w:rsidRDefault="00570481" w:rsidP="005704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color w:val="C00000"/>
                <w:sz w:val="20"/>
                <w:szCs w:val="20"/>
                <w:lang w:val="fr-FR" w:eastAsia="fr-FR"/>
              </w:rPr>
              <w:t xml:space="preserve">403 </w:t>
            </w: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"Votre compte est désactivé..."</w:t>
            </w:r>
          </w:p>
        </w:tc>
      </w:tr>
      <w:tr w:rsidR="00570481" w:rsidRPr="00570481" w14:paraId="034FB4EF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1249553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GET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3816035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5547692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Accès sans JWT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455840C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Aucun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FB7A55D" w14:textId="3F0B96CF" w:rsidR="00570481" w:rsidRPr="00570481" w:rsidRDefault="00570481" w:rsidP="005704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401 "Authentification requise"</w:t>
            </w:r>
          </w:p>
        </w:tc>
      </w:tr>
      <w:tr w:rsidR="00570481" w:rsidRPr="00570481" w14:paraId="13FFCE46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3DCE7A1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POST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CAEC4CF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7C12852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Création d’un utilisateur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3493A7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admin 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4113A8C" w14:textId="65AF5EF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color w:val="00B050"/>
                <w:sz w:val="20"/>
                <w:szCs w:val="20"/>
                <w:lang w:val="fr-FR" w:eastAsia="fr-FR"/>
              </w:rPr>
              <w:t>201 Created</w:t>
            </w:r>
          </w:p>
        </w:tc>
      </w:tr>
      <w:tr w:rsidR="00570481" w:rsidRPr="00570481" w14:paraId="4DD72D51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7991CDC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POST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7F4FE10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CC372FE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Création avec JWT employé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11F698A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employé 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D20C94B" w14:textId="43923670" w:rsidR="00570481" w:rsidRPr="00570481" w:rsidRDefault="00570481" w:rsidP="005704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color w:val="C00000"/>
                <w:sz w:val="20"/>
                <w:szCs w:val="20"/>
                <w:lang w:val="fr-FR" w:eastAsia="fr-FR"/>
              </w:rPr>
              <w:t>403</w:t>
            </w: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"Accès interdit : rôle insuffisant"</w:t>
            </w:r>
          </w:p>
        </w:tc>
      </w:tr>
      <w:tr w:rsidR="00570481" w:rsidRPr="00570481" w14:paraId="40B949EB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2F26BEB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PUT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922FB00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/users/{id}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E0406AB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Modification utilisateur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B809587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admin 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EF539DB" w14:textId="5B54A3FA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color w:val="00B050"/>
                <w:sz w:val="20"/>
                <w:szCs w:val="20"/>
                <w:lang w:val="fr-FR" w:eastAsia="fr-FR"/>
              </w:rPr>
              <w:t>200 OK</w:t>
            </w:r>
          </w:p>
        </w:tc>
      </w:tr>
      <w:tr w:rsidR="00570481" w:rsidRPr="00570481" w14:paraId="3CED23DF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F55A187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PUT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32273C3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/users/{id}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BBFD0C3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Modification avec JWT inactif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B8A946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admin inactif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F42B380" w14:textId="3BD4F455" w:rsidR="00570481" w:rsidRPr="00570481" w:rsidRDefault="00570481" w:rsidP="005704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color w:val="C00000"/>
                <w:sz w:val="20"/>
                <w:szCs w:val="20"/>
                <w:lang w:val="fr-FR" w:eastAsia="fr-FR"/>
              </w:rPr>
              <w:t>403</w:t>
            </w: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"Votre compte est désactivé..."</w:t>
            </w:r>
          </w:p>
        </w:tc>
      </w:tr>
      <w:tr w:rsidR="00570481" w:rsidRPr="00570481" w14:paraId="0C3F24F9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085EAEA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DELETE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C920918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/users/{id}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973C1BF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Suppression utilisateur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DCA909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admin actif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44D8048" w14:textId="501E5045" w:rsidR="00570481" w:rsidRPr="00570481" w:rsidRDefault="00570481" w:rsidP="005704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b/>
                <w:bCs/>
                <w:color w:val="E36C0A" w:themeColor="accent6" w:themeShade="BF"/>
                <w:sz w:val="20"/>
                <w:szCs w:val="20"/>
                <w:lang w:val="fr-FR" w:eastAsia="fr-FR"/>
              </w:rPr>
              <w:t>204</w:t>
            </w: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No Content</w:t>
            </w:r>
          </w:p>
        </w:tc>
      </w:tr>
      <w:tr w:rsidR="00570481" w:rsidRPr="00570481" w14:paraId="5B175ABF" w14:textId="77777777" w:rsidTr="0057048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D7A1DA0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DELETE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0CF73AC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/users/{id}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1953A5E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Suppression sans JWT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4ECFA6C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24FD125" w14:textId="77777777" w:rsidR="00570481" w:rsidRPr="00570481" w:rsidRDefault="00570481" w:rsidP="0057048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</w:p>
        </w:tc>
      </w:tr>
    </w:tbl>
    <w:p w14:paraId="6EA1C9A4" w14:textId="77777777" w:rsidR="00570481" w:rsidRDefault="00570481" w:rsidP="00076853">
      <w:pPr>
        <w:rPr>
          <w:lang w:val="fr-FR"/>
        </w:rPr>
      </w:pPr>
    </w:p>
    <w:p w14:paraId="4F5A160F" w14:textId="77777777" w:rsidR="00570481" w:rsidRDefault="00570481" w:rsidP="00076853">
      <w:pPr>
        <w:rPr>
          <w:lang w:val="fr-FR"/>
        </w:rPr>
      </w:pPr>
    </w:p>
    <w:p w14:paraId="209B831C" w14:textId="03DC3A1B" w:rsidR="00570481" w:rsidRPr="00570481" w:rsidRDefault="00570481" w:rsidP="00570481">
      <w:pPr>
        <w:rPr>
          <w:lang w:val="fr-FR"/>
        </w:rPr>
      </w:pPr>
      <w:r w:rsidRPr="00570481">
        <w:rPr>
          <w:lang w:val="fr-FR"/>
        </w:rPr>
        <w:t>Prérequis</w:t>
      </w:r>
      <w:r>
        <w:rPr>
          <w:lang w:val="fr-FR"/>
        </w:rPr>
        <w:t> :</w:t>
      </w:r>
    </w:p>
    <w:tbl>
      <w:tblPr>
        <w:tblStyle w:val="Grilledutableau"/>
        <w:tblW w:w="0" w:type="auto"/>
        <w:tblInd w:w="3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780"/>
      </w:tblGrid>
      <w:tr w:rsidR="00570481" w14:paraId="30B7970A" w14:textId="77777777" w:rsidTr="00570481">
        <w:tc>
          <w:tcPr>
            <w:tcW w:w="8780" w:type="dxa"/>
            <w:shd w:val="clear" w:color="auto" w:fill="BFBFBF" w:themeFill="background1" w:themeFillShade="BF"/>
          </w:tcPr>
          <w:p w14:paraId="2B1E622E" w14:textId="77777777" w:rsidR="00570481" w:rsidRPr="00570481" w:rsidRDefault="00570481" w:rsidP="00570481">
            <w:pPr>
              <w:numPr>
                <w:ilvl w:val="0"/>
                <w:numId w:val="10"/>
              </w:numPr>
              <w:spacing w:after="200" w:line="276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Base URL : http://localhost/api/routes/users</w:t>
            </w:r>
          </w:p>
          <w:p w14:paraId="47A93D93" w14:textId="77777777" w:rsidR="00570481" w:rsidRPr="00570481" w:rsidRDefault="00570481" w:rsidP="00570481">
            <w:pPr>
              <w:numPr>
                <w:ilvl w:val="0"/>
                <w:numId w:val="10"/>
              </w:numPr>
              <w:spacing w:after="200" w:line="276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actif : généré via /api/routes/auth avec un compte actif</w:t>
            </w:r>
          </w:p>
          <w:p w14:paraId="42AC1974" w14:textId="77777777" w:rsidR="00570481" w:rsidRPr="00570481" w:rsidRDefault="00570481" w:rsidP="00570481">
            <w:pPr>
              <w:numPr>
                <w:ilvl w:val="0"/>
                <w:numId w:val="10"/>
              </w:numPr>
              <w:spacing w:after="200" w:line="276" w:lineRule="auto"/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inactif : généré via /api/routes/auth avec un compte inactif</w:t>
            </w:r>
          </w:p>
          <w:p w14:paraId="0AE28FE9" w14:textId="5F5943F1" w:rsidR="00570481" w:rsidRDefault="00570481" w:rsidP="00570481">
            <w:pPr>
              <w:numPr>
                <w:ilvl w:val="0"/>
                <w:numId w:val="10"/>
              </w:numPr>
              <w:spacing w:after="200" w:line="276" w:lineRule="auto"/>
              <w:rPr>
                <w:lang w:val="fr-FR"/>
              </w:rPr>
            </w:pPr>
            <w:r w:rsidRPr="00570481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 admin/employé : selon le rôle du compte</w:t>
            </w:r>
          </w:p>
        </w:tc>
      </w:tr>
    </w:tbl>
    <w:p w14:paraId="0AFF8613" w14:textId="77777777" w:rsidR="00570481" w:rsidRDefault="00570481" w:rsidP="00076853">
      <w:pPr>
        <w:rPr>
          <w:lang w:val="fr-FR"/>
        </w:rPr>
      </w:pPr>
    </w:p>
    <w:p w14:paraId="780A7B7A" w14:textId="1A531444" w:rsidR="00291CAB" w:rsidRPr="00291CAB" w:rsidRDefault="00291CAB" w:rsidP="00291CAB">
      <w:pPr>
        <w:rPr>
          <w:lang w:val="fr-FR"/>
        </w:rPr>
      </w:pPr>
      <w:r>
        <w:t>Structure de la collection Postman</w:t>
      </w:r>
    </w:p>
    <w:tbl>
      <w:tblPr>
        <w:tblStyle w:val="Grilledutableau"/>
        <w:tblW w:w="0" w:type="auto"/>
        <w:tblInd w:w="38" w:type="dxa"/>
        <w:tblLook w:val="04A0" w:firstRow="1" w:lastRow="0" w:firstColumn="1" w:lastColumn="0" w:noHBand="0" w:noVBand="1"/>
      </w:tblPr>
      <w:tblGrid>
        <w:gridCol w:w="8780"/>
      </w:tblGrid>
      <w:tr w:rsidR="00291CAB" w14:paraId="643FDEE9" w14:textId="77777777" w:rsidTr="00291CAB">
        <w:tc>
          <w:tcPr>
            <w:tcW w:w="8780" w:type="dxa"/>
          </w:tcPr>
          <w:p w14:paraId="2799834F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Segoe UI Emoji" w:eastAsia="Times New Roman" w:hAnsi="Segoe UI Emoji" w:cs="Segoe UI Emoji"/>
                <w:sz w:val="20"/>
                <w:szCs w:val="20"/>
                <w:lang w:val="fr-FR" w:eastAsia="fr-FR"/>
              </w:rPr>
              <w:t>📁</w:t>
            </w: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</w:t>
            </w:r>
            <w:r w:rsidRPr="00291C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Flotte API Tests</w:t>
            </w:r>
          </w:p>
          <w:p w14:paraId="474F42F8" w14:textId="041143C6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├── </w:t>
            </w:r>
            <w:r w:rsidRPr="00291C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Authentification</w:t>
            </w:r>
          </w:p>
          <w:p w14:paraId="46C8F2B2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POST /auth (login)</w:t>
            </w:r>
          </w:p>
          <w:p w14:paraId="26135EE6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└── POST /auth/handleForm (formulaire)</w:t>
            </w:r>
          </w:p>
          <w:p w14:paraId="502C54ED" w14:textId="48D31500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├── </w:t>
            </w:r>
            <w:r w:rsidRPr="00291C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Utilisateurs</w:t>
            </w:r>
          </w:p>
          <w:p w14:paraId="4FC2EADA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GET /users (admin actif)</w:t>
            </w:r>
          </w:p>
          <w:p w14:paraId="03B89679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GET /users (employé actif)</w:t>
            </w:r>
          </w:p>
          <w:p w14:paraId="5B715B4D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GET /users (admin inactif)</w:t>
            </w:r>
          </w:p>
          <w:p w14:paraId="26C86D6B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POST /users (admin)</w:t>
            </w:r>
          </w:p>
          <w:p w14:paraId="721A708B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PUT /users/{id} (admin)</w:t>
            </w:r>
          </w:p>
          <w:p w14:paraId="7B5C7A0E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DELETE /users/{id} (admin)</w:t>
            </w:r>
          </w:p>
          <w:p w14:paraId="25C36B24" w14:textId="3162FCA9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├── </w:t>
            </w:r>
            <w:r w:rsidRPr="00291C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Sécurité</w:t>
            </w:r>
          </w:p>
          <w:p w14:paraId="54F207E3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GET /users sans JWT</w:t>
            </w:r>
          </w:p>
          <w:p w14:paraId="64257810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GET /users avec JWT corrompu</w:t>
            </w:r>
          </w:p>
          <w:p w14:paraId="0C7BED89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├── GET /users avec rôle insuffisant</w:t>
            </w:r>
          </w:p>
          <w:p w14:paraId="09544D95" w14:textId="77777777" w:rsidR="00291CAB" w:rsidRPr="00291CAB" w:rsidRDefault="00291CAB" w:rsidP="0029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291CA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│   └── GET /users avec statut inactif</w:t>
            </w:r>
          </w:p>
          <w:p w14:paraId="702205A8" w14:textId="77777777" w:rsidR="00291CAB" w:rsidRDefault="00291CAB" w:rsidP="00076853">
            <w:pPr>
              <w:rPr>
                <w:lang w:val="fr-FR"/>
              </w:rPr>
            </w:pPr>
          </w:p>
        </w:tc>
      </w:tr>
    </w:tbl>
    <w:p w14:paraId="08C66696" w14:textId="77777777" w:rsidR="00291CAB" w:rsidRDefault="00291CAB" w:rsidP="00076853">
      <w:pPr>
        <w:rPr>
          <w:lang w:val="fr-FR"/>
        </w:rPr>
      </w:pPr>
    </w:p>
    <w:p w14:paraId="26BB6AC4" w14:textId="3C2AD2E8" w:rsidR="00291CAB" w:rsidRDefault="00200794" w:rsidP="00076853">
      <w:r>
        <w:t>Variables d’environnement Postman</w:t>
      </w:r>
    </w:p>
    <w:tbl>
      <w:tblPr>
        <w:tblStyle w:val="Grilledutableau"/>
        <w:tblW w:w="0" w:type="auto"/>
        <w:tblInd w:w="3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764"/>
        <w:gridCol w:w="5953"/>
      </w:tblGrid>
      <w:tr w:rsidR="00200794" w:rsidRPr="00200794" w14:paraId="646EC3E0" w14:textId="77777777" w:rsidTr="00200794">
        <w:tc>
          <w:tcPr>
            <w:tcW w:w="2764" w:type="dxa"/>
            <w:shd w:val="clear" w:color="auto" w:fill="BFBFBF" w:themeFill="background1" w:themeFillShade="BF"/>
            <w:hideMark/>
          </w:tcPr>
          <w:p w14:paraId="3CC195A8" w14:textId="77777777" w:rsidR="00200794" w:rsidRPr="00200794" w:rsidRDefault="00200794" w:rsidP="00200794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20079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Nom</w:t>
            </w:r>
          </w:p>
        </w:tc>
        <w:tc>
          <w:tcPr>
            <w:tcW w:w="5953" w:type="dxa"/>
            <w:shd w:val="clear" w:color="auto" w:fill="BFBFBF" w:themeFill="background1" w:themeFillShade="BF"/>
            <w:hideMark/>
          </w:tcPr>
          <w:p w14:paraId="69971789" w14:textId="77777777" w:rsidR="00200794" w:rsidRPr="00200794" w:rsidRDefault="00200794" w:rsidP="00200794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</w:pPr>
            <w:r w:rsidRPr="0020079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fr-FR" w:eastAsia="fr-FR"/>
              </w:rPr>
              <w:t>Valeur exemple</w:t>
            </w:r>
          </w:p>
        </w:tc>
      </w:tr>
      <w:tr w:rsidR="00200794" w:rsidRPr="00200794" w14:paraId="542F2E51" w14:textId="77777777" w:rsidTr="00200794">
        <w:tc>
          <w:tcPr>
            <w:tcW w:w="2764" w:type="dxa"/>
            <w:shd w:val="clear" w:color="auto" w:fill="BFBFBF" w:themeFill="background1" w:themeFillShade="BF"/>
            <w:hideMark/>
          </w:tcPr>
          <w:p w14:paraId="085D51CE" w14:textId="77777777" w:rsidR="00200794" w:rsidRPr="00200794" w:rsidRDefault="00200794" w:rsidP="002007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200794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base_url</w:t>
            </w:r>
          </w:p>
        </w:tc>
        <w:tc>
          <w:tcPr>
            <w:tcW w:w="5953" w:type="dxa"/>
            <w:shd w:val="clear" w:color="auto" w:fill="BFBFBF" w:themeFill="background1" w:themeFillShade="BF"/>
            <w:hideMark/>
          </w:tcPr>
          <w:p w14:paraId="7F17EEC0" w14:textId="77777777" w:rsidR="00200794" w:rsidRPr="00200794" w:rsidRDefault="00200794" w:rsidP="002007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200794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http://localhost/api/routes</w:t>
            </w:r>
          </w:p>
        </w:tc>
      </w:tr>
      <w:tr w:rsidR="00200794" w:rsidRPr="00200794" w14:paraId="52116C5A" w14:textId="77777777" w:rsidTr="00200794">
        <w:tc>
          <w:tcPr>
            <w:tcW w:w="2764" w:type="dxa"/>
            <w:shd w:val="clear" w:color="auto" w:fill="BFBFBF" w:themeFill="background1" w:themeFillShade="BF"/>
            <w:hideMark/>
          </w:tcPr>
          <w:p w14:paraId="3110A8ED" w14:textId="77777777" w:rsidR="00200794" w:rsidRPr="00200794" w:rsidRDefault="00200794" w:rsidP="002007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200794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jwt_token</w:t>
            </w:r>
          </w:p>
        </w:tc>
        <w:tc>
          <w:tcPr>
            <w:tcW w:w="5953" w:type="dxa"/>
            <w:shd w:val="clear" w:color="auto" w:fill="BFBFBF" w:themeFill="background1" w:themeFillShade="BF"/>
            <w:hideMark/>
          </w:tcPr>
          <w:p w14:paraId="672D5B38" w14:textId="77777777" w:rsidR="00200794" w:rsidRPr="00200794" w:rsidRDefault="00200794" w:rsidP="002007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20079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(sera rempli automatiquement après login)</w:t>
            </w:r>
          </w:p>
        </w:tc>
      </w:tr>
    </w:tbl>
    <w:p w14:paraId="239BD1D4" w14:textId="77777777" w:rsidR="00200794" w:rsidRDefault="00200794" w:rsidP="00076853">
      <w:pPr>
        <w:rPr>
          <w:lang w:val="fr-FR"/>
        </w:rPr>
      </w:pPr>
    </w:p>
    <w:p w14:paraId="6C7C2F78" w14:textId="77777777" w:rsidR="000D5A50" w:rsidRPr="00076853" w:rsidRDefault="000D5A50" w:rsidP="00076853">
      <w:pPr>
        <w:rPr>
          <w:lang w:val="fr-FR"/>
        </w:rPr>
      </w:pPr>
    </w:p>
    <w:sectPr w:rsidR="000D5A50" w:rsidRPr="00076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EE7022"/>
    <w:multiLevelType w:val="multilevel"/>
    <w:tmpl w:val="53D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18194">
    <w:abstractNumId w:val="8"/>
  </w:num>
  <w:num w:numId="2" w16cid:durableId="1721396667">
    <w:abstractNumId w:val="6"/>
  </w:num>
  <w:num w:numId="3" w16cid:durableId="431558575">
    <w:abstractNumId w:val="5"/>
  </w:num>
  <w:num w:numId="4" w16cid:durableId="1365398297">
    <w:abstractNumId w:val="4"/>
  </w:num>
  <w:num w:numId="5" w16cid:durableId="800996322">
    <w:abstractNumId w:val="7"/>
  </w:num>
  <w:num w:numId="6" w16cid:durableId="1282347226">
    <w:abstractNumId w:val="3"/>
  </w:num>
  <w:num w:numId="7" w16cid:durableId="575551793">
    <w:abstractNumId w:val="2"/>
  </w:num>
  <w:num w:numId="8" w16cid:durableId="1705668027">
    <w:abstractNumId w:val="1"/>
  </w:num>
  <w:num w:numId="9" w16cid:durableId="2051372629">
    <w:abstractNumId w:val="0"/>
  </w:num>
  <w:num w:numId="10" w16cid:durableId="1737049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853"/>
    <w:rsid w:val="000D5A50"/>
    <w:rsid w:val="0015074B"/>
    <w:rsid w:val="00200794"/>
    <w:rsid w:val="00291CAB"/>
    <w:rsid w:val="0029639D"/>
    <w:rsid w:val="00326F90"/>
    <w:rsid w:val="00570481"/>
    <w:rsid w:val="006E0543"/>
    <w:rsid w:val="00AA1D8D"/>
    <w:rsid w:val="00AE39C9"/>
    <w:rsid w:val="00B47730"/>
    <w:rsid w:val="00CB0664"/>
    <w:rsid w:val="00CE6E34"/>
    <w:rsid w:val="00D8168E"/>
    <w:rsid w:val="00E219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29242"/>
  <w14:defaultImageDpi w14:val="300"/>
  <w15:docId w15:val="{6637E19E-8BC9-49AA-86BA-74972F49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deHTML">
    <w:name w:val="HTML Code"/>
    <w:basedOn w:val="Policepardfaut"/>
    <w:uiPriority w:val="99"/>
    <w:semiHidden/>
    <w:unhideWhenUsed/>
    <w:rsid w:val="00200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EWOMBA JOCKTANE Yves Rodrigue</cp:lastModifiedBy>
  <cp:revision>1</cp:revision>
  <dcterms:created xsi:type="dcterms:W3CDTF">2013-12-23T23:15:00Z</dcterms:created>
  <dcterms:modified xsi:type="dcterms:W3CDTF">2025-08-15T09:05:00Z</dcterms:modified>
  <cp:category/>
</cp:coreProperties>
</file>